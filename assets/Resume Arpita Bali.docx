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3B61" w14:textId="77777777" w:rsidR="00A22D3C" w:rsidRPr="000B1BDB" w:rsidRDefault="00D13FF9" w:rsidP="0031593E">
      <w:pPr>
        <w:pStyle w:val="Title"/>
        <w:pBdr>
          <w:bottom w:val="single" w:sz="18" w:space="4" w:color="92D050"/>
        </w:pBdr>
        <w:spacing w:after="120"/>
        <w:rPr>
          <w:b/>
          <w:bCs/>
        </w:rPr>
      </w:pPr>
      <w:r w:rsidRPr="000B1BDB">
        <w:rPr>
          <w:b/>
          <w:bCs/>
        </w:rPr>
        <w:t>Arpita Bali</w:t>
      </w:r>
      <w:r w:rsidR="00A22D3C" w:rsidRPr="000B1BDB">
        <w:rPr>
          <w:b/>
          <w:bCs/>
        </w:rPr>
        <w:t xml:space="preserve"> </w:t>
      </w:r>
    </w:p>
    <w:p w14:paraId="73D7796D" w14:textId="2E929BB8" w:rsidR="00C3093F" w:rsidRPr="000D1B2C" w:rsidRDefault="009C7B41" w:rsidP="0031593E">
      <w:pPr>
        <w:pStyle w:val="Title"/>
        <w:pBdr>
          <w:bottom w:val="single" w:sz="18" w:space="4" w:color="92D050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Product </w:t>
      </w:r>
      <w:r w:rsidR="00A22D3C" w:rsidRPr="000D1B2C">
        <w:rPr>
          <w:sz w:val="22"/>
          <w:szCs w:val="22"/>
        </w:rPr>
        <w:t xml:space="preserve">Management </w:t>
      </w:r>
      <w:r w:rsidR="00CA6398">
        <w:rPr>
          <w:sz w:val="22"/>
          <w:szCs w:val="22"/>
        </w:rPr>
        <w:t xml:space="preserve">| </w:t>
      </w:r>
      <w:r w:rsidR="00A22D3C" w:rsidRPr="000D1B2C">
        <w:rPr>
          <w:sz w:val="22"/>
          <w:szCs w:val="22"/>
        </w:rPr>
        <w:t>baliarpita@gmail.com | Chicago, IL | (812) 361-5057 |</w:t>
      </w:r>
      <w:r w:rsidR="00CA6398">
        <w:rPr>
          <w:sz w:val="22"/>
          <w:szCs w:val="22"/>
        </w:rPr>
        <w:t xml:space="preserve"> </w:t>
      </w:r>
      <w:hyperlink r:id="rId6" w:history="1">
        <w:r w:rsidR="00CA6398" w:rsidRPr="00CA6398">
          <w:rPr>
            <w:rStyle w:val="Hyperlink"/>
            <w:sz w:val="22"/>
            <w:szCs w:val="22"/>
          </w:rPr>
          <w:t>LinkedIn</w:t>
        </w:r>
      </w:hyperlink>
    </w:p>
    <w:p w14:paraId="70C4E0D7" w14:textId="0940D7D2" w:rsidR="00C3093F" w:rsidRDefault="00D13FF9" w:rsidP="0031593E">
      <w:pPr>
        <w:pStyle w:val="Heading1"/>
        <w:spacing w:before="120"/>
      </w:pPr>
      <w:r>
        <w:t>Professional Summary</w:t>
      </w:r>
    </w:p>
    <w:p w14:paraId="6C100620" w14:textId="26F0CBDE" w:rsidR="002C2606" w:rsidRDefault="006F7534" w:rsidP="00E5594E">
      <w:pPr>
        <w:spacing w:before="40" w:after="0" w:line="269" w:lineRule="auto"/>
      </w:pPr>
      <w:r>
        <w:t xml:space="preserve">Product manager with 7+ years of experience spanning </w:t>
      </w:r>
      <w:r w:rsidR="00A40F84">
        <w:t xml:space="preserve">product </w:t>
      </w:r>
      <w:r>
        <w:t>strategy, roadmap</w:t>
      </w:r>
      <w:r w:rsidR="00E5594E">
        <w:t xml:space="preserve"> planning</w:t>
      </w:r>
      <w:r>
        <w:t xml:space="preserve">, </w:t>
      </w:r>
      <w:r w:rsidR="00A40F84">
        <w:t xml:space="preserve">development, </w:t>
      </w:r>
      <w:r w:rsidR="00E5594E">
        <w:t xml:space="preserve">&amp; execution. Certified scrum product owner with proven ability to collaborate with cross-functional teams to deliver </w:t>
      </w:r>
      <w:r w:rsidR="0001212D">
        <w:t xml:space="preserve">SaaS </w:t>
      </w:r>
      <w:r w:rsidR="00E5594E">
        <w:t>products</w:t>
      </w:r>
    </w:p>
    <w:p w14:paraId="20E13FD7" w14:textId="14AE578F" w:rsidR="00C3093F" w:rsidRDefault="007C1F1F" w:rsidP="008845D1">
      <w:pPr>
        <w:pStyle w:val="Heading1"/>
        <w:pBdr>
          <w:bottom w:val="single" w:sz="12" w:space="1" w:color="365F91" w:themeColor="accent1" w:themeShade="BF"/>
        </w:pBdr>
        <w:spacing w:before="120"/>
      </w:pPr>
      <w:r>
        <w:t>Relevant</w:t>
      </w:r>
      <w:r w:rsidR="00D13FF9">
        <w:t xml:space="preserve"> Experience</w:t>
      </w:r>
    </w:p>
    <w:p w14:paraId="3D0C33BF" w14:textId="2BD5C358" w:rsidR="00BB72F7" w:rsidRPr="00431538" w:rsidRDefault="00BB72F7" w:rsidP="0098689E">
      <w:pPr>
        <w:pStyle w:val="Heading2"/>
        <w:spacing w:before="120"/>
      </w:pPr>
      <w:r w:rsidRPr="00431538">
        <w:t xml:space="preserve">Senior Management Consultant | Deloitte Consulting | Chicago, IL </w:t>
      </w:r>
      <w:r w:rsidR="00EF489D">
        <w:tab/>
      </w:r>
      <w:r w:rsidR="00EF489D">
        <w:tab/>
      </w:r>
      <w:r w:rsidR="00EF489D">
        <w:tab/>
        <w:t xml:space="preserve">         </w:t>
      </w:r>
      <w:r>
        <w:t>Jun</w:t>
      </w:r>
      <w:r w:rsidRPr="00431538">
        <w:t xml:space="preserve"> 202</w:t>
      </w:r>
      <w:r>
        <w:t>3</w:t>
      </w:r>
      <w:r w:rsidRPr="00431538">
        <w:t xml:space="preserve"> – Present</w:t>
      </w:r>
    </w:p>
    <w:p w14:paraId="0A080074" w14:textId="0AF3F3B3" w:rsidR="00AA309D" w:rsidRPr="007D3381" w:rsidRDefault="00D24475" w:rsidP="00A53151">
      <w:pPr>
        <w:pStyle w:val="ListBullet"/>
        <w:spacing w:before="40" w:after="40" w:line="269" w:lineRule="auto"/>
        <w:ind w:left="216" w:hanging="216"/>
        <w:rPr>
          <w:b/>
          <w:bCs/>
        </w:rPr>
      </w:pPr>
      <w:r>
        <w:rPr>
          <w:b/>
          <w:bCs/>
        </w:rPr>
        <w:t xml:space="preserve">Product </w:t>
      </w:r>
      <w:r w:rsidR="00891EB4" w:rsidRPr="00335A0D">
        <w:rPr>
          <w:b/>
          <w:bCs/>
        </w:rPr>
        <w:t>Manager –</w:t>
      </w:r>
      <w:r w:rsidR="00A663B4">
        <w:rPr>
          <w:b/>
          <w:bCs/>
        </w:rPr>
        <w:t xml:space="preserve"> </w:t>
      </w:r>
      <w:r w:rsidR="00CE3F8B">
        <w:rPr>
          <w:b/>
          <w:bCs/>
        </w:rPr>
        <w:t xml:space="preserve">Alpha </w:t>
      </w:r>
      <w:r w:rsidR="00891EB4" w:rsidRPr="00335A0D">
        <w:rPr>
          <w:b/>
          <w:bCs/>
        </w:rPr>
        <w:t xml:space="preserve">Data </w:t>
      </w:r>
      <w:r w:rsidR="00725104">
        <w:rPr>
          <w:b/>
          <w:bCs/>
        </w:rPr>
        <w:t xml:space="preserve">Platform </w:t>
      </w:r>
      <w:r w:rsidR="007D3381">
        <w:rPr>
          <w:b/>
          <w:bCs/>
        </w:rPr>
        <w:t xml:space="preserve">Product </w:t>
      </w:r>
      <w:r w:rsidR="00D74990">
        <w:rPr>
          <w:b/>
          <w:bCs/>
        </w:rPr>
        <w:t>Launch</w:t>
      </w:r>
      <w:r w:rsidR="00891EB4" w:rsidRPr="00335A0D">
        <w:rPr>
          <w:b/>
          <w:bCs/>
        </w:rPr>
        <w:t>, State Street</w:t>
      </w:r>
    </w:p>
    <w:p w14:paraId="38342D97" w14:textId="31B82B99" w:rsidR="001C1DAE" w:rsidRDefault="0085496F" w:rsidP="00D24475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 xml:space="preserve">Led </w:t>
      </w:r>
      <w:r w:rsidR="007F7313">
        <w:t xml:space="preserve">product </w:t>
      </w:r>
      <w:r w:rsidR="00EA5420">
        <w:t>delivery for the</w:t>
      </w:r>
      <w:r>
        <w:t xml:space="preserve"> </w:t>
      </w:r>
      <w:r w:rsidR="00EA5420">
        <w:t>1</w:t>
      </w:r>
      <w:r w:rsidR="00EA5420" w:rsidRPr="0085496F">
        <w:rPr>
          <w:vertAlign w:val="superscript"/>
        </w:rPr>
        <w:t>st</w:t>
      </w:r>
      <w:r>
        <w:t xml:space="preserve"> </w:t>
      </w:r>
      <w:r w:rsidR="007D7CE6">
        <w:t>B2B</w:t>
      </w:r>
      <w:r w:rsidR="00EA5420">
        <w:t xml:space="preserve"> </w:t>
      </w:r>
      <w:r w:rsidR="007D7CE6">
        <w:t xml:space="preserve">enterprise </w:t>
      </w:r>
      <w:r w:rsidR="00EA5420">
        <w:t>customer</w:t>
      </w:r>
      <w:r w:rsidR="001C1DAE">
        <w:t xml:space="preserve">, </w:t>
      </w:r>
      <w:r w:rsidR="002D000A">
        <w:t xml:space="preserve">maintaining </w:t>
      </w:r>
      <w:r w:rsidR="007F7313">
        <w:t xml:space="preserve">quality </w:t>
      </w:r>
      <w:r w:rsidR="003429D4">
        <w:t xml:space="preserve">&amp; reducing </w:t>
      </w:r>
      <w:r>
        <w:t>post-launch</w:t>
      </w:r>
      <w:r w:rsidR="003D66C0">
        <w:t xml:space="preserve"> issues</w:t>
      </w:r>
      <w:r w:rsidR="003429D4">
        <w:t xml:space="preserve"> by 50</w:t>
      </w:r>
    </w:p>
    <w:p w14:paraId="4B8D9E52" w14:textId="7ECAB787" w:rsidR="00AD460E" w:rsidRDefault="00AD460E" w:rsidP="00AD460E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 xml:space="preserve">Built unified Jira </w:t>
      </w:r>
      <w:r w:rsidR="0062569D">
        <w:t>backlog</w:t>
      </w:r>
      <w:r>
        <w:t xml:space="preserve"> for 3 </w:t>
      </w:r>
      <w:r w:rsidR="007F7313">
        <w:t>orgs</w:t>
      </w:r>
      <w:r>
        <w:t xml:space="preserve">, improving </w:t>
      </w:r>
      <w:r w:rsidR="007C3367">
        <w:t xml:space="preserve">XFN </w:t>
      </w:r>
      <w:r>
        <w:t xml:space="preserve">collaboration &amp; </w:t>
      </w:r>
      <w:r w:rsidR="007C3367" w:rsidRPr="008411E2">
        <w:t>feature</w:t>
      </w:r>
      <w:r w:rsidR="00D95269">
        <w:t xml:space="preserve"> </w:t>
      </w:r>
      <w:r w:rsidR="00D95269" w:rsidRPr="008411E2">
        <w:t>prioritization</w:t>
      </w:r>
      <w:r w:rsidR="007C3367">
        <w:t xml:space="preserve"> across </w:t>
      </w:r>
      <w:r w:rsidR="00D95269">
        <w:t xml:space="preserve">4 </w:t>
      </w:r>
      <w:r w:rsidR="007C3367">
        <w:t>phase</w:t>
      </w:r>
      <w:r w:rsidR="00FC19F4">
        <w:t>d launch</w:t>
      </w:r>
      <w:r w:rsidR="00D95269">
        <w:t>es</w:t>
      </w:r>
    </w:p>
    <w:p w14:paraId="76F82309" w14:textId="6C571416" w:rsidR="001F1F7A" w:rsidRDefault="001F1F7A" w:rsidP="001F1F7A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 w:rsidRPr="004D3445">
        <w:t xml:space="preserve">Facilitated </w:t>
      </w:r>
      <w:r w:rsidRPr="00335A0D">
        <w:t xml:space="preserve">workshops for 100+ </w:t>
      </w:r>
      <w:r>
        <w:t xml:space="preserve">change </w:t>
      </w:r>
      <w:r w:rsidRPr="00335A0D">
        <w:t>requests</w:t>
      </w:r>
      <w:r w:rsidR="00F63E66">
        <w:t xml:space="preserve"> &amp; instituted recurring </w:t>
      </w:r>
      <w:r w:rsidR="00F63E66" w:rsidRPr="008411E2">
        <w:t>demo</w:t>
      </w:r>
      <w:r w:rsidR="00F63E66">
        <w:t xml:space="preserve">s to facilitate faster </w:t>
      </w:r>
      <w:r w:rsidR="0004052C">
        <w:t xml:space="preserve">decision-making </w:t>
      </w:r>
    </w:p>
    <w:p w14:paraId="099E2AC4" w14:textId="77777777" w:rsidR="00261CA2" w:rsidRPr="00F664D8" w:rsidRDefault="00261CA2" w:rsidP="00A53151">
      <w:pPr>
        <w:pStyle w:val="ListBullet"/>
        <w:spacing w:before="40" w:after="40" w:line="269" w:lineRule="auto"/>
        <w:ind w:left="216" w:hanging="216"/>
        <w:rPr>
          <w:b/>
          <w:bCs/>
        </w:rPr>
      </w:pPr>
      <w:r>
        <w:rPr>
          <w:b/>
          <w:bCs/>
        </w:rPr>
        <w:t xml:space="preserve">Product Strategy </w:t>
      </w:r>
      <w:r w:rsidRPr="00F664D8">
        <w:rPr>
          <w:b/>
          <w:bCs/>
        </w:rPr>
        <w:t xml:space="preserve">– </w:t>
      </w:r>
      <w:r>
        <w:rPr>
          <w:b/>
          <w:bCs/>
        </w:rPr>
        <w:t xml:space="preserve">Investment Performance </w:t>
      </w:r>
      <w:r w:rsidRPr="00F664D8">
        <w:rPr>
          <w:b/>
          <w:bCs/>
        </w:rPr>
        <w:t>Roadmap, T. Rowe Price</w:t>
      </w:r>
    </w:p>
    <w:p w14:paraId="13DB4CE4" w14:textId="77777777" w:rsidR="00261CA2" w:rsidRDefault="00261CA2" w:rsidP="00261CA2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 w:rsidRPr="00F664D8">
        <w:t>Devised a 3-year roadmap to transition 19 legacy systems to FactSet, supporting 30% cost reduction business goal</w:t>
      </w:r>
    </w:p>
    <w:p w14:paraId="5475EBB4" w14:textId="77777777" w:rsidR="00261CA2" w:rsidRDefault="00261CA2" w:rsidP="00261CA2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 xml:space="preserve">Prioritized 30+ initiatives to manage product dependencies &amp; maintain performance </w:t>
      </w:r>
      <w:r w:rsidRPr="00F664D8">
        <w:t>data distribution for 5+ teams</w:t>
      </w:r>
    </w:p>
    <w:p w14:paraId="7401F197" w14:textId="37BDA6D0" w:rsidR="00261CA2" w:rsidRPr="00261CA2" w:rsidRDefault="00261CA2" w:rsidP="00261CA2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 w:rsidRPr="00F664D8">
        <w:t>Secured $5M+ exec</w:t>
      </w:r>
      <w:r>
        <w:t>utive</w:t>
      </w:r>
      <w:r w:rsidRPr="00F664D8">
        <w:t xml:space="preserve"> funding for roadmap </w:t>
      </w:r>
      <w:r>
        <w:t>execution</w:t>
      </w:r>
      <w:r w:rsidR="00B903F0">
        <w:t xml:space="preserve">, </w:t>
      </w:r>
      <w:r w:rsidRPr="00F664D8">
        <w:t>maintain</w:t>
      </w:r>
      <w:r w:rsidR="00B903F0">
        <w:t>ing</w:t>
      </w:r>
      <w:r w:rsidRPr="00F664D8">
        <w:t xml:space="preserve"> </w:t>
      </w:r>
      <w:r w:rsidR="00B903F0" w:rsidRPr="00F664D8">
        <w:t>continuity</w:t>
      </w:r>
      <w:r w:rsidR="00B903F0">
        <w:t xml:space="preserve"> of </w:t>
      </w:r>
      <w:r>
        <w:t xml:space="preserve">investment </w:t>
      </w:r>
      <w:r w:rsidRPr="00F664D8">
        <w:t xml:space="preserve">performance data </w:t>
      </w:r>
    </w:p>
    <w:p w14:paraId="6A3BE2CA" w14:textId="759896DE" w:rsidR="00BB72F7" w:rsidRPr="004C1C3A" w:rsidRDefault="00BB72F7" w:rsidP="00BB72F7">
      <w:pPr>
        <w:pStyle w:val="Heading2"/>
        <w:spacing w:before="120"/>
      </w:pPr>
      <w:r w:rsidRPr="004C1C3A">
        <w:t>Management Consultant | Deloitte Consulting | Chicago, IL                                              Jan 2021 – Jun 2023</w:t>
      </w:r>
    </w:p>
    <w:p w14:paraId="52405583" w14:textId="00634E3B" w:rsidR="00327D44" w:rsidRPr="007D3381" w:rsidRDefault="00D35959" w:rsidP="00A53151">
      <w:pPr>
        <w:pStyle w:val="ListBullet"/>
        <w:spacing w:before="40" w:after="40" w:line="269" w:lineRule="auto"/>
        <w:ind w:left="216" w:hanging="216"/>
        <w:rPr>
          <w:b/>
          <w:bCs/>
        </w:rPr>
      </w:pPr>
      <w:r>
        <w:rPr>
          <w:b/>
          <w:bCs/>
        </w:rPr>
        <w:t>Product</w:t>
      </w:r>
      <w:r w:rsidR="00327D44">
        <w:rPr>
          <w:b/>
          <w:bCs/>
        </w:rPr>
        <w:t xml:space="preserve"> </w:t>
      </w:r>
      <w:r w:rsidR="001E2821">
        <w:rPr>
          <w:b/>
          <w:bCs/>
        </w:rPr>
        <w:t xml:space="preserve">Technical </w:t>
      </w:r>
      <w:r w:rsidR="00327D44">
        <w:rPr>
          <w:b/>
          <w:bCs/>
        </w:rPr>
        <w:t xml:space="preserve">Program </w:t>
      </w:r>
      <w:r w:rsidR="00327D44" w:rsidRPr="00335A0D">
        <w:rPr>
          <w:b/>
          <w:bCs/>
        </w:rPr>
        <w:t>Manager –</w:t>
      </w:r>
      <w:r w:rsidR="00327D44">
        <w:rPr>
          <w:b/>
          <w:bCs/>
        </w:rPr>
        <w:t xml:space="preserve"> </w:t>
      </w:r>
      <w:r w:rsidR="00327D44" w:rsidRPr="00FD3298">
        <w:rPr>
          <w:b/>
          <w:bCs/>
        </w:rPr>
        <w:t>Consumer Products Reliability</w:t>
      </w:r>
      <w:r w:rsidR="00327D44" w:rsidRPr="00335A0D">
        <w:rPr>
          <w:b/>
          <w:bCs/>
        </w:rPr>
        <w:t xml:space="preserve">, </w:t>
      </w:r>
      <w:r w:rsidR="00327D44">
        <w:rPr>
          <w:b/>
          <w:bCs/>
        </w:rPr>
        <w:t>Meta</w:t>
      </w:r>
    </w:p>
    <w:p w14:paraId="091D6B7E" w14:textId="33A49A8C" w:rsidR="00327D44" w:rsidRDefault="00327D44" w:rsidP="00327D44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 xml:space="preserve">Defined OKRs with 20 org managers to address </w:t>
      </w:r>
      <w:r w:rsidR="00D461E3">
        <w:t xml:space="preserve">key </w:t>
      </w:r>
      <w:r>
        <w:t>issues impacting</w:t>
      </w:r>
      <w:r w:rsidR="00710264">
        <w:t xml:space="preserve"> </w:t>
      </w:r>
      <w:r>
        <w:t>infra SLAs &amp; reliability</w:t>
      </w:r>
      <w:r w:rsidR="00C47494">
        <w:t xml:space="preserve"> for consumer products </w:t>
      </w:r>
    </w:p>
    <w:p w14:paraId="48B17FA3" w14:textId="77777777" w:rsidR="00327D44" w:rsidRDefault="00327D44" w:rsidP="00327D44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>Partnered with 3 engineering orgs to launch reliability dashboard &amp; tooling to align on infra-wide strategy/metrics</w:t>
      </w:r>
    </w:p>
    <w:p w14:paraId="50FE98FF" w14:textId="18269EE4" w:rsidR="00327D44" w:rsidRDefault="00327D44" w:rsidP="00327D44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>Designed processes to analyze 180+ incidents &amp; initiated SEV prevention feature, reducing ~150 recurrences</w:t>
      </w:r>
    </w:p>
    <w:p w14:paraId="742A6FD6" w14:textId="1E6D95D4" w:rsidR="00327D44" w:rsidRPr="00335A0D" w:rsidRDefault="00327D44" w:rsidP="00A53151">
      <w:pPr>
        <w:pStyle w:val="ListBullet"/>
        <w:spacing w:before="40" w:after="40" w:line="269" w:lineRule="auto"/>
        <w:ind w:left="216" w:hanging="216"/>
        <w:rPr>
          <w:b/>
          <w:bCs/>
        </w:rPr>
      </w:pPr>
      <w:r>
        <w:rPr>
          <w:b/>
          <w:bCs/>
        </w:rPr>
        <w:t xml:space="preserve">Product Manager </w:t>
      </w:r>
      <w:r w:rsidRPr="00335A0D">
        <w:rPr>
          <w:b/>
          <w:bCs/>
        </w:rPr>
        <w:t xml:space="preserve">– Credit Card </w:t>
      </w:r>
      <w:r>
        <w:rPr>
          <w:b/>
          <w:bCs/>
        </w:rPr>
        <w:t>Disclosure</w:t>
      </w:r>
      <w:r w:rsidR="00876515">
        <w:rPr>
          <w:b/>
          <w:bCs/>
        </w:rPr>
        <w:t xml:space="preserve"> User Experience</w:t>
      </w:r>
      <w:r w:rsidRPr="00335A0D">
        <w:rPr>
          <w:b/>
          <w:bCs/>
        </w:rPr>
        <w:t>, Capital One</w:t>
      </w:r>
    </w:p>
    <w:p w14:paraId="1B1164A6" w14:textId="3D69278C" w:rsidR="00327D44" w:rsidRDefault="00327D44" w:rsidP="00327D44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 w:rsidRPr="008E316A">
        <w:t xml:space="preserve">Led discovery with </w:t>
      </w:r>
      <w:r>
        <w:t>15</w:t>
      </w:r>
      <w:r w:rsidRPr="008E316A">
        <w:t xml:space="preserve">+ cross-functional </w:t>
      </w:r>
      <w:r>
        <w:t>teams to improve</w:t>
      </w:r>
      <w:r w:rsidRPr="008E316A">
        <w:t xml:space="preserve"> </w:t>
      </w:r>
      <w:r>
        <w:t xml:space="preserve">disclosures </w:t>
      </w:r>
      <w:r w:rsidR="00347662">
        <w:t>user</w:t>
      </w:r>
      <w:r>
        <w:t xml:space="preserve"> experience </w:t>
      </w:r>
      <w:r w:rsidRPr="008E316A">
        <w:t xml:space="preserve">across </w:t>
      </w:r>
      <w:r>
        <w:t>retail &amp; online</w:t>
      </w:r>
    </w:p>
    <w:p w14:paraId="054EEA2F" w14:textId="77777777" w:rsidR="00327D44" w:rsidRDefault="00327D44" w:rsidP="00327D44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 xml:space="preserve">Identified &amp; addressed root cause for </w:t>
      </w:r>
      <w:r w:rsidRPr="008E316A">
        <w:t xml:space="preserve">4 recurring </w:t>
      </w:r>
      <w:r>
        <w:t xml:space="preserve">pain points </w:t>
      </w:r>
      <w:r w:rsidRPr="008E316A">
        <w:t>in disclosur</w:t>
      </w:r>
      <w:r>
        <w:t>es</w:t>
      </w:r>
      <w:r w:rsidRPr="008E316A">
        <w:t xml:space="preserve">, </w:t>
      </w:r>
      <w:r>
        <w:t xml:space="preserve">facilitating 99% Reg Z compliance </w:t>
      </w:r>
    </w:p>
    <w:p w14:paraId="72D86F15" w14:textId="00EAC05C" w:rsidR="00327D44" w:rsidRPr="00327D44" w:rsidRDefault="00327D44" w:rsidP="00327D44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>Owned &amp; managed Jira backlog for 15-person dev/test team, driving alignment across customer journey flows</w:t>
      </w:r>
    </w:p>
    <w:p w14:paraId="122DB126" w14:textId="38703E1D" w:rsidR="004E7C90" w:rsidRPr="004E7C90" w:rsidRDefault="004E7C90" w:rsidP="00A53151">
      <w:pPr>
        <w:pStyle w:val="ListBullet"/>
        <w:spacing w:before="40" w:after="40" w:line="269" w:lineRule="auto"/>
        <w:ind w:left="216" w:hanging="216"/>
        <w:rPr>
          <w:b/>
          <w:bCs/>
        </w:rPr>
      </w:pPr>
      <w:r w:rsidRPr="004E7C90">
        <w:rPr>
          <w:b/>
          <w:bCs/>
        </w:rPr>
        <w:t xml:space="preserve">Product </w:t>
      </w:r>
      <w:r w:rsidR="00821269">
        <w:rPr>
          <w:b/>
          <w:bCs/>
        </w:rPr>
        <w:t>Strategy</w:t>
      </w:r>
      <w:r w:rsidR="00F25F4E">
        <w:rPr>
          <w:b/>
          <w:bCs/>
        </w:rPr>
        <w:t xml:space="preserve"> </w:t>
      </w:r>
      <w:r w:rsidRPr="004E7C90">
        <w:rPr>
          <w:b/>
          <w:bCs/>
        </w:rPr>
        <w:t xml:space="preserve">– </w:t>
      </w:r>
      <w:r w:rsidR="0014341D">
        <w:rPr>
          <w:b/>
          <w:bCs/>
        </w:rPr>
        <w:t xml:space="preserve">Google Pay </w:t>
      </w:r>
      <w:r w:rsidR="00FA675F">
        <w:rPr>
          <w:b/>
          <w:bCs/>
        </w:rPr>
        <w:t>Product Strategy</w:t>
      </w:r>
      <w:r w:rsidR="0014341D">
        <w:rPr>
          <w:b/>
          <w:bCs/>
        </w:rPr>
        <w:t xml:space="preserve">, </w:t>
      </w:r>
      <w:r w:rsidRPr="004E7C90">
        <w:rPr>
          <w:b/>
          <w:bCs/>
        </w:rPr>
        <w:t>Sterling National Bank</w:t>
      </w:r>
    </w:p>
    <w:p w14:paraId="3EC71118" w14:textId="77777777" w:rsidR="00D01E8C" w:rsidRPr="00F664D8" w:rsidRDefault="00D01E8C" w:rsidP="00D01E8C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 w:rsidRPr="008E316A">
        <w:t>Defined MVP scope &amp; feature roadmap for Plex integration, allowing for 2x expansion in digital banking markets</w:t>
      </w:r>
    </w:p>
    <w:p w14:paraId="5118B709" w14:textId="5F3C5EA7" w:rsidR="00D01E8C" w:rsidRPr="008E316A" w:rsidRDefault="00D01E8C" w:rsidP="00D01E8C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 w:rsidRPr="008E316A">
        <w:t>Mapped 50+ user journeys &amp; API flows for Google Plex integration, enabling embedded banking via Google Pay</w:t>
      </w:r>
    </w:p>
    <w:p w14:paraId="0C53E7F0" w14:textId="6BBAF1C0" w:rsidR="00D2033A" w:rsidRPr="00F664D8" w:rsidRDefault="00D01E8C" w:rsidP="00D01E8C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>Created demo criteria &amp; product capability matrix to align C-level exec stakeholders on build vs buy decisions</w:t>
      </w:r>
    </w:p>
    <w:p w14:paraId="25AFDA0E" w14:textId="77777777" w:rsidR="00327D44" w:rsidRDefault="00327D44" w:rsidP="008845D1">
      <w:pPr>
        <w:pStyle w:val="Heading1"/>
        <w:pBdr>
          <w:bottom w:val="single" w:sz="12" w:space="1" w:color="365F91" w:themeColor="accent1" w:themeShade="BF"/>
        </w:pBdr>
        <w:spacing w:before="120"/>
      </w:pPr>
      <w:r>
        <w:t>Additional Experience</w:t>
      </w:r>
    </w:p>
    <w:p w14:paraId="664D16D6" w14:textId="77777777" w:rsidR="00327D44" w:rsidRDefault="00327D44" w:rsidP="00327D44">
      <w:pPr>
        <w:pStyle w:val="Heading2"/>
        <w:spacing w:before="120"/>
      </w:pPr>
      <w:r>
        <w:t>Product Developer | CenturyLink | Bengaluru, India                                                           Jun 2017 – Jun 2019</w:t>
      </w:r>
    </w:p>
    <w:p w14:paraId="36720215" w14:textId="645A0091" w:rsidR="00327D44" w:rsidRDefault="00327D44" w:rsidP="00327D44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>
        <w:t>Delivered a SaaS product via API-first microservices architecture to expand market share</w:t>
      </w:r>
      <w:r w:rsidR="00F72B41">
        <w:t xml:space="preserve"> to 1.6M SMB customers</w:t>
      </w:r>
    </w:p>
    <w:p w14:paraId="4EC6C083" w14:textId="77777777" w:rsidR="00327D44" w:rsidRDefault="00327D44" w:rsidP="00327D44">
      <w:pPr>
        <w:pStyle w:val="ListBullet2"/>
        <w:numPr>
          <w:ilvl w:val="0"/>
          <w:numId w:val="7"/>
        </w:numPr>
        <w:spacing w:before="40" w:after="0" w:line="264" w:lineRule="auto"/>
        <w:ind w:left="432" w:hanging="216"/>
        <w:contextualSpacing w:val="0"/>
      </w:pPr>
      <w:r w:rsidRPr="00725F6D">
        <w:t xml:space="preserve">Accelerated software product’s </w:t>
      </w:r>
      <w:r>
        <w:t>time</w:t>
      </w:r>
      <w:r w:rsidRPr="00725F6D">
        <w:t xml:space="preserve">-to-market by 20% through adoption </w:t>
      </w:r>
      <w:r>
        <w:t xml:space="preserve">agile development </w:t>
      </w:r>
      <w:r w:rsidRPr="00725F6D">
        <w:t>practices</w:t>
      </w:r>
      <w:r>
        <w:t xml:space="preserve"> &amp; CI/CD </w:t>
      </w:r>
    </w:p>
    <w:p w14:paraId="1C15CE6C" w14:textId="0AA76D74" w:rsidR="00C3093F" w:rsidRDefault="00D13FF9" w:rsidP="008845D1">
      <w:pPr>
        <w:pStyle w:val="Heading1"/>
        <w:pBdr>
          <w:bottom w:val="single" w:sz="12" w:space="1" w:color="365F91" w:themeColor="accent1" w:themeShade="BF"/>
        </w:pBdr>
        <w:spacing w:before="120"/>
      </w:pPr>
      <w:r>
        <w:t>Education</w:t>
      </w:r>
    </w:p>
    <w:p w14:paraId="16FF15D7" w14:textId="3488E3C4" w:rsidR="0000365F" w:rsidRPr="0000365F" w:rsidRDefault="0000365F" w:rsidP="005B3EE5">
      <w:pPr>
        <w:spacing w:before="120" w:after="0" w:line="269" w:lineRule="auto"/>
        <w:rPr>
          <w:i/>
          <w:iCs/>
        </w:rPr>
      </w:pPr>
      <w:r w:rsidRPr="00BA0922">
        <w:rPr>
          <w:b/>
          <w:bCs/>
        </w:rPr>
        <w:t>Master of Science in Information Systems</w:t>
      </w:r>
      <w:r w:rsidR="00804DB2" w:rsidRPr="00BA0922">
        <w:rPr>
          <w:b/>
          <w:bCs/>
        </w:rPr>
        <w:t>,</w:t>
      </w:r>
      <w:r w:rsidR="00804DB2">
        <w:rPr>
          <w:i/>
          <w:iCs/>
        </w:rPr>
        <w:t xml:space="preserve"> </w:t>
      </w:r>
      <w:r w:rsidR="00804DB2">
        <w:t>Kelley School of Business, Indiana</w:t>
      </w:r>
      <w:r w:rsidR="000B4529">
        <w:t xml:space="preserve">                     </w:t>
      </w:r>
      <w:r w:rsidR="00804DB2">
        <w:t xml:space="preserve">                Graduated: </w:t>
      </w:r>
      <w:r w:rsidR="00804DB2" w:rsidRPr="00401004">
        <w:t>Dec 2020</w:t>
      </w:r>
    </w:p>
    <w:p w14:paraId="4D4C8F4A" w14:textId="5DA0E164" w:rsidR="005D5572" w:rsidRDefault="00593726" w:rsidP="000B1BDB">
      <w:pPr>
        <w:spacing w:before="40" w:after="0" w:line="269" w:lineRule="auto"/>
      </w:pPr>
      <w:r w:rsidRPr="00BA0922">
        <w:rPr>
          <w:b/>
          <w:bCs/>
        </w:rPr>
        <w:t>Bachelor of Engineering in Computer Science,</w:t>
      </w:r>
      <w:r>
        <w:t xml:space="preserve"> </w:t>
      </w:r>
      <w:r w:rsidR="00D13FF9">
        <w:t>Manipal University</w:t>
      </w:r>
      <w:r w:rsidR="000B4529">
        <w:t>, India</w:t>
      </w:r>
      <w:r w:rsidR="005D5572">
        <w:tab/>
      </w:r>
      <w:r w:rsidR="005D5572">
        <w:tab/>
      </w:r>
      <w:r w:rsidR="005D5572">
        <w:tab/>
      </w:r>
      <w:r>
        <w:t xml:space="preserve">             </w:t>
      </w:r>
      <w:r w:rsidR="005D5572">
        <w:t xml:space="preserve">Graduated: </w:t>
      </w:r>
      <w:r w:rsidR="005D5572" w:rsidRPr="00401004">
        <w:t>Jun 2016</w:t>
      </w:r>
    </w:p>
    <w:p w14:paraId="5C2BAEF3" w14:textId="0870BE05" w:rsidR="004445F5" w:rsidRDefault="00762D51" w:rsidP="008845D1">
      <w:pPr>
        <w:pStyle w:val="Heading1"/>
        <w:pBdr>
          <w:bottom w:val="single" w:sz="12" w:space="1" w:color="365F91" w:themeColor="accent1" w:themeShade="BF"/>
        </w:pBdr>
        <w:spacing w:before="120"/>
      </w:pPr>
      <w:r>
        <w:t xml:space="preserve">Skills &amp; </w:t>
      </w:r>
      <w:r w:rsidR="004445F5">
        <w:t>Certifications</w:t>
      </w:r>
    </w:p>
    <w:p w14:paraId="53CE04D8" w14:textId="7E77C2B4" w:rsidR="003F02F4" w:rsidRDefault="003F02F4" w:rsidP="008F7C26">
      <w:pPr>
        <w:spacing w:before="120" w:after="0" w:line="269" w:lineRule="auto"/>
      </w:pPr>
      <w:r w:rsidRPr="00D434CC">
        <w:rPr>
          <w:b/>
          <w:bCs/>
        </w:rPr>
        <w:t>Tools</w:t>
      </w:r>
      <w:r w:rsidR="008F7C26">
        <w:rPr>
          <w:b/>
          <w:bCs/>
        </w:rPr>
        <w:t xml:space="preserve"> &amp; Skills</w:t>
      </w:r>
      <w:r w:rsidRPr="00D434CC">
        <w:rPr>
          <w:b/>
          <w:bCs/>
        </w:rPr>
        <w:t xml:space="preserve">: </w:t>
      </w:r>
      <w:r w:rsidRPr="00D434CC">
        <w:t xml:space="preserve">Jira · Asana · MS Visio · </w:t>
      </w:r>
      <w:r w:rsidR="003638BE">
        <w:t xml:space="preserve">MS Project </w:t>
      </w:r>
      <w:r w:rsidR="003638BE" w:rsidRPr="00D434CC">
        <w:t xml:space="preserve">· </w:t>
      </w:r>
      <w:r w:rsidRPr="00D434CC">
        <w:t xml:space="preserve">Figma · </w:t>
      </w:r>
      <w:r w:rsidR="008F7C26">
        <w:t xml:space="preserve">Miro </w:t>
      </w:r>
      <w:r w:rsidR="008F7C26" w:rsidRPr="00D434CC">
        <w:t xml:space="preserve">· </w:t>
      </w:r>
      <w:proofErr w:type="spellStart"/>
      <w:r>
        <w:t>PowerBI</w:t>
      </w:r>
      <w:proofErr w:type="spellEnd"/>
      <w:r w:rsidRPr="00D434CC">
        <w:t xml:space="preserve"> · SQL</w:t>
      </w:r>
      <w:r w:rsidR="008F7C26">
        <w:t xml:space="preserve"> </w:t>
      </w:r>
      <w:r w:rsidR="008F7C26" w:rsidRPr="00D434CC">
        <w:t xml:space="preserve">· </w:t>
      </w:r>
      <w:r w:rsidR="008F7C26">
        <w:t xml:space="preserve">Agile </w:t>
      </w:r>
      <w:r w:rsidR="008F7C26" w:rsidRPr="00D434CC">
        <w:t xml:space="preserve">· </w:t>
      </w:r>
      <w:r w:rsidR="00D90287">
        <w:t>Project Management</w:t>
      </w:r>
    </w:p>
    <w:p w14:paraId="1A96ED55" w14:textId="7CD23C2F" w:rsidR="008411E2" w:rsidRDefault="003F02F4" w:rsidP="003F02F4">
      <w:pPr>
        <w:spacing w:before="40" w:after="0" w:line="269" w:lineRule="auto"/>
      </w:pPr>
      <w:r w:rsidRPr="00762D51">
        <w:rPr>
          <w:b/>
          <w:bCs/>
        </w:rPr>
        <w:t>Certifications:</w:t>
      </w:r>
      <w:r>
        <w:t xml:space="preserve"> Certified Scrum Product Owner (CSPO) </w:t>
      </w:r>
      <w:r w:rsidRPr="002571ED">
        <w:t xml:space="preserve">· </w:t>
      </w:r>
      <w:r w:rsidRPr="003B2DAF">
        <w:t xml:space="preserve">Azure AI </w:t>
      </w:r>
      <w:r w:rsidRPr="002571ED">
        <w:t xml:space="preserve">· </w:t>
      </w:r>
      <w:r w:rsidRPr="003B2DAF">
        <w:t xml:space="preserve">AZ-900 </w:t>
      </w:r>
      <w:r w:rsidRPr="002571ED">
        <w:t xml:space="preserve">· </w:t>
      </w:r>
      <w:r w:rsidRPr="003B2DAF">
        <w:t>FinOps Certified</w:t>
      </w:r>
      <w:r>
        <w:t xml:space="preserve"> </w:t>
      </w:r>
      <w:r w:rsidRPr="002571ED">
        <w:t>·</w:t>
      </w:r>
      <w:r>
        <w:t xml:space="preserve"> PMP Trained</w:t>
      </w:r>
    </w:p>
    <w:p w14:paraId="68897455" w14:textId="1C0323D8" w:rsidR="00210408" w:rsidRDefault="00C3693E" w:rsidP="00C3693E">
      <w:pPr>
        <w:pStyle w:val="ListBullet2"/>
        <w:numPr>
          <w:ilvl w:val="0"/>
          <w:numId w:val="0"/>
        </w:numPr>
        <w:spacing w:before="40" w:after="0" w:line="264" w:lineRule="auto"/>
        <w:contextualSpacing w:val="0"/>
      </w:pPr>
      <w:r w:rsidRPr="00C3693E">
        <w:rPr>
          <w:b/>
          <w:bCs/>
        </w:rPr>
        <w:t>Sales Pursuits:</w:t>
      </w:r>
      <w:r>
        <w:t xml:space="preserve"> Multimodal AI prototype (OCR + NLP summarization) to reduce manual review work by 20%</w:t>
      </w:r>
    </w:p>
    <w:p w14:paraId="286972FC" w14:textId="7C015210" w:rsidR="00142A1A" w:rsidRPr="00210408" w:rsidRDefault="00142A1A" w:rsidP="00C3693E">
      <w:pPr>
        <w:pStyle w:val="ListBullet2"/>
        <w:numPr>
          <w:ilvl w:val="0"/>
          <w:numId w:val="0"/>
        </w:numPr>
        <w:spacing w:before="40" w:after="0" w:line="264" w:lineRule="auto"/>
        <w:contextualSpacing w:val="0"/>
      </w:pPr>
      <w:r w:rsidRPr="0039171B">
        <w:rPr>
          <w:b/>
          <w:bCs/>
        </w:rPr>
        <w:t>Project</w:t>
      </w:r>
      <w:r w:rsidRPr="00BE78DA">
        <w:rPr>
          <w:b/>
          <w:bCs/>
        </w:rPr>
        <w:t>:</w:t>
      </w:r>
      <w:r>
        <w:t xml:space="preserve"> Conducted customer</w:t>
      </w:r>
      <w:r w:rsidR="00BE78DA">
        <w:t xml:space="preserve"> </w:t>
      </w:r>
      <w:r w:rsidR="00805A69">
        <w:t xml:space="preserve">interviews to validate </w:t>
      </w:r>
      <w:r w:rsidR="00BE78DA">
        <w:t>need</w:t>
      </w:r>
      <w:r w:rsidR="00805A69">
        <w:t xml:space="preserve">s </w:t>
      </w:r>
      <w:r w:rsidR="00BE78DA">
        <w:t xml:space="preserve">&amp; </w:t>
      </w:r>
      <w:r w:rsidR="00B9055D">
        <w:t xml:space="preserve">competitor </w:t>
      </w:r>
      <w:r w:rsidR="00BE78DA">
        <w:t xml:space="preserve">research </w:t>
      </w:r>
      <w:r w:rsidR="00B9055D">
        <w:t xml:space="preserve">for </w:t>
      </w:r>
      <w:r w:rsidR="00DE7BBB">
        <w:t>a D2C</w:t>
      </w:r>
      <w:r w:rsidR="00B9055D">
        <w:t xml:space="preserve"> </w:t>
      </w:r>
      <w:r w:rsidR="00BE78DA">
        <w:t>personal finance product</w:t>
      </w:r>
    </w:p>
    <w:sectPr w:rsidR="00142A1A" w:rsidRPr="00210408" w:rsidSect="00FD2EBE">
      <w:pgSz w:w="12240" w:h="15840"/>
      <w:pgMar w:top="288" w:right="432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40A5C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5A6FC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097769"/>
    <w:multiLevelType w:val="multilevel"/>
    <w:tmpl w:val="AEC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65753"/>
    <w:multiLevelType w:val="multilevel"/>
    <w:tmpl w:val="AFB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736D0"/>
    <w:multiLevelType w:val="multilevel"/>
    <w:tmpl w:val="31A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32E80"/>
    <w:multiLevelType w:val="multilevel"/>
    <w:tmpl w:val="662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0BE0"/>
    <w:multiLevelType w:val="hybridMultilevel"/>
    <w:tmpl w:val="57001E44"/>
    <w:lvl w:ilvl="0" w:tplc="612A1E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27247"/>
    <w:multiLevelType w:val="multilevel"/>
    <w:tmpl w:val="BB3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55DB3"/>
    <w:multiLevelType w:val="multilevel"/>
    <w:tmpl w:val="F1C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F1964"/>
    <w:multiLevelType w:val="multilevel"/>
    <w:tmpl w:val="811E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896791">
    <w:abstractNumId w:val="5"/>
  </w:num>
  <w:num w:numId="2" w16cid:durableId="1530951741">
    <w:abstractNumId w:val="3"/>
  </w:num>
  <w:num w:numId="3" w16cid:durableId="828323723">
    <w:abstractNumId w:val="2"/>
  </w:num>
  <w:num w:numId="4" w16cid:durableId="1544637655">
    <w:abstractNumId w:val="4"/>
  </w:num>
  <w:num w:numId="5" w16cid:durableId="668362964">
    <w:abstractNumId w:val="1"/>
  </w:num>
  <w:num w:numId="6" w16cid:durableId="813638197">
    <w:abstractNumId w:val="0"/>
  </w:num>
  <w:num w:numId="7" w16cid:durableId="960306735">
    <w:abstractNumId w:val="10"/>
  </w:num>
  <w:num w:numId="8" w16cid:durableId="293562371">
    <w:abstractNumId w:val="6"/>
  </w:num>
  <w:num w:numId="9" w16cid:durableId="1412313971">
    <w:abstractNumId w:val="7"/>
  </w:num>
  <w:num w:numId="10" w16cid:durableId="1467775024">
    <w:abstractNumId w:val="13"/>
  </w:num>
  <w:num w:numId="11" w16cid:durableId="289678320">
    <w:abstractNumId w:val="9"/>
  </w:num>
  <w:num w:numId="12" w16cid:durableId="1948582355">
    <w:abstractNumId w:val="11"/>
  </w:num>
  <w:num w:numId="13" w16cid:durableId="1933509027">
    <w:abstractNumId w:val="8"/>
  </w:num>
  <w:num w:numId="14" w16cid:durableId="546068918">
    <w:abstractNumId w:val="12"/>
  </w:num>
  <w:num w:numId="15" w16cid:durableId="2070568256">
    <w:abstractNumId w:val="3"/>
  </w:num>
  <w:num w:numId="16" w16cid:durableId="1296990018">
    <w:abstractNumId w:val="5"/>
  </w:num>
  <w:num w:numId="17" w16cid:durableId="367343284">
    <w:abstractNumId w:val="3"/>
  </w:num>
  <w:num w:numId="18" w16cid:durableId="1249269229">
    <w:abstractNumId w:val="3"/>
  </w:num>
  <w:num w:numId="19" w16cid:durableId="451287690">
    <w:abstractNumId w:val="3"/>
  </w:num>
  <w:num w:numId="20" w16cid:durableId="971598481">
    <w:abstractNumId w:val="5"/>
  </w:num>
  <w:num w:numId="21" w16cid:durableId="1574197823">
    <w:abstractNumId w:val="5"/>
  </w:num>
  <w:num w:numId="22" w16cid:durableId="1699623451">
    <w:abstractNumId w:val="5"/>
  </w:num>
  <w:num w:numId="23" w16cid:durableId="1334453089">
    <w:abstractNumId w:val="5"/>
  </w:num>
  <w:num w:numId="24" w16cid:durableId="1852792595">
    <w:abstractNumId w:val="5"/>
  </w:num>
  <w:num w:numId="25" w16cid:durableId="603921243">
    <w:abstractNumId w:val="5"/>
  </w:num>
  <w:num w:numId="26" w16cid:durableId="405614384">
    <w:abstractNumId w:val="5"/>
  </w:num>
  <w:num w:numId="27" w16cid:durableId="459568058">
    <w:abstractNumId w:val="5"/>
  </w:num>
  <w:num w:numId="28" w16cid:durableId="72217001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325"/>
    <w:rsid w:val="0000250A"/>
    <w:rsid w:val="0000365F"/>
    <w:rsid w:val="0001212D"/>
    <w:rsid w:val="00012D23"/>
    <w:rsid w:val="00013D53"/>
    <w:rsid w:val="00014178"/>
    <w:rsid w:val="00014231"/>
    <w:rsid w:val="000144B4"/>
    <w:rsid w:val="00016E91"/>
    <w:rsid w:val="00020EDA"/>
    <w:rsid w:val="00022A15"/>
    <w:rsid w:val="00027451"/>
    <w:rsid w:val="000306C1"/>
    <w:rsid w:val="000328DF"/>
    <w:rsid w:val="00034616"/>
    <w:rsid w:val="00034DD7"/>
    <w:rsid w:val="00037E3F"/>
    <w:rsid w:val="0004052C"/>
    <w:rsid w:val="000408BA"/>
    <w:rsid w:val="00044F74"/>
    <w:rsid w:val="000454BE"/>
    <w:rsid w:val="00050464"/>
    <w:rsid w:val="000526D0"/>
    <w:rsid w:val="00053C33"/>
    <w:rsid w:val="00054DEC"/>
    <w:rsid w:val="00056026"/>
    <w:rsid w:val="00057786"/>
    <w:rsid w:val="000602F6"/>
    <w:rsid w:val="0006063C"/>
    <w:rsid w:val="0006312A"/>
    <w:rsid w:val="000641C5"/>
    <w:rsid w:val="0007260A"/>
    <w:rsid w:val="00073526"/>
    <w:rsid w:val="00075047"/>
    <w:rsid w:val="00076C21"/>
    <w:rsid w:val="00081464"/>
    <w:rsid w:val="000825A2"/>
    <w:rsid w:val="000829AD"/>
    <w:rsid w:val="000857C5"/>
    <w:rsid w:val="00093FDB"/>
    <w:rsid w:val="00095B51"/>
    <w:rsid w:val="000A5D8C"/>
    <w:rsid w:val="000A745A"/>
    <w:rsid w:val="000A792D"/>
    <w:rsid w:val="000B059E"/>
    <w:rsid w:val="000B1BDB"/>
    <w:rsid w:val="000B21A3"/>
    <w:rsid w:val="000B4529"/>
    <w:rsid w:val="000B5553"/>
    <w:rsid w:val="000B5E74"/>
    <w:rsid w:val="000B77D1"/>
    <w:rsid w:val="000C5276"/>
    <w:rsid w:val="000C734E"/>
    <w:rsid w:val="000D1B2C"/>
    <w:rsid w:val="000D202B"/>
    <w:rsid w:val="000E3EA4"/>
    <w:rsid w:val="000E3F07"/>
    <w:rsid w:val="000E5F6A"/>
    <w:rsid w:val="000E7130"/>
    <w:rsid w:val="000E7DA1"/>
    <w:rsid w:val="000F045C"/>
    <w:rsid w:val="000F05A9"/>
    <w:rsid w:val="000F322A"/>
    <w:rsid w:val="000F6027"/>
    <w:rsid w:val="000F7B06"/>
    <w:rsid w:val="001041CC"/>
    <w:rsid w:val="00104246"/>
    <w:rsid w:val="00105252"/>
    <w:rsid w:val="00105A3F"/>
    <w:rsid w:val="0010621F"/>
    <w:rsid w:val="00106392"/>
    <w:rsid w:val="0010718F"/>
    <w:rsid w:val="0011203A"/>
    <w:rsid w:val="001145A1"/>
    <w:rsid w:val="0012192D"/>
    <w:rsid w:val="001222C3"/>
    <w:rsid w:val="00124599"/>
    <w:rsid w:val="00124F67"/>
    <w:rsid w:val="001367C0"/>
    <w:rsid w:val="00140DEA"/>
    <w:rsid w:val="00141571"/>
    <w:rsid w:val="00142A1A"/>
    <w:rsid w:val="0014341D"/>
    <w:rsid w:val="00143F64"/>
    <w:rsid w:val="00143F6F"/>
    <w:rsid w:val="00144A00"/>
    <w:rsid w:val="0015056B"/>
    <w:rsid w:val="0015074B"/>
    <w:rsid w:val="0015173C"/>
    <w:rsid w:val="00154612"/>
    <w:rsid w:val="00154DCE"/>
    <w:rsid w:val="00160E26"/>
    <w:rsid w:val="001614E5"/>
    <w:rsid w:val="0016470A"/>
    <w:rsid w:val="00164F33"/>
    <w:rsid w:val="00165127"/>
    <w:rsid w:val="00165960"/>
    <w:rsid w:val="001678CE"/>
    <w:rsid w:val="001701B6"/>
    <w:rsid w:val="00172815"/>
    <w:rsid w:val="00173F24"/>
    <w:rsid w:val="001749ED"/>
    <w:rsid w:val="00175ADC"/>
    <w:rsid w:val="001774DC"/>
    <w:rsid w:val="00183BB8"/>
    <w:rsid w:val="00184C0A"/>
    <w:rsid w:val="00191297"/>
    <w:rsid w:val="00191F73"/>
    <w:rsid w:val="00193992"/>
    <w:rsid w:val="001A17E7"/>
    <w:rsid w:val="001A6828"/>
    <w:rsid w:val="001B0241"/>
    <w:rsid w:val="001B17C4"/>
    <w:rsid w:val="001B2D29"/>
    <w:rsid w:val="001B3339"/>
    <w:rsid w:val="001B3B71"/>
    <w:rsid w:val="001B4AD6"/>
    <w:rsid w:val="001C1DAE"/>
    <w:rsid w:val="001C2BFA"/>
    <w:rsid w:val="001C4AF6"/>
    <w:rsid w:val="001C6A95"/>
    <w:rsid w:val="001D0154"/>
    <w:rsid w:val="001D1679"/>
    <w:rsid w:val="001D40DC"/>
    <w:rsid w:val="001D6338"/>
    <w:rsid w:val="001D7DFA"/>
    <w:rsid w:val="001D7EA0"/>
    <w:rsid w:val="001E023A"/>
    <w:rsid w:val="001E1110"/>
    <w:rsid w:val="001E2821"/>
    <w:rsid w:val="001E4E87"/>
    <w:rsid w:val="001F047C"/>
    <w:rsid w:val="001F1F7A"/>
    <w:rsid w:val="001F207F"/>
    <w:rsid w:val="00202245"/>
    <w:rsid w:val="002023D5"/>
    <w:rsid w:val="002029EB"/>
    <w:rsid w:val="00207F10"/>
    <w:rsid w:val="00210408"/>
    <w:rsid w:val="00211510"/>
    <w:rsid w:val="00212AF6"/>
    <w:rsid w:val="002131D0"/>
    <w:rsid w:val="00215054"/>
    <w:rsid w:val="00221521"/>
    <w:rsid w:val="002222B5"/>
    <w:rsid w:val="00223165"/>
    <w:rsid w:val="0022361D"/>
    <w:rsid w:val="002237E1"/>
    <w:rsid w:val="0023714F"/>
    <w:rsid w:val="00240400"/>
    <w:rsid w:val="00240A11"/>
    <w:rsid w:val="002424BE"/>
    <w:rsid w:val="002428D5"/>
    <w:rsid w:val="00245289"/>
    <w:rsid w:val="00245F0B"/>
    <w:rsid w:val="00246A66"/>
    <w:rsid w:val="00247E3B"/>
    <w:rsid w:val="002504A4"/>
    <w:rsid w:val="0025122A"/>
    <w:rsid w:val="00251D81"/>
    <w:rsid w:val="0025220E"/>
    <w:rsid w:val="002527E6"/>
    <w:rsid w:val="00252855"/>
    <w:rsid w:val="0025420F"/>
    <w:rsid w:val="002568B7"/>
    <w:rsid w:val="002571ED"/>
    <w:rsid w:val="00260116"/>
    <w:rsid w:val="00260880"/>
    <w:rsid w:val="00261CA2"/>
    <w:rsid w:val="002624AB"/>
    <w:rsid w:val="00263791"/>
    <w:rsid w:val="0026486B"/>
    <w:rsid w:val="00273DD7"/>
    <w:rsid w:val="00273F7D"/>
    <w:rsid w:val="0027626D"/>
    <w:rsid w:val="00276748"/>
    <w:rsid w:val="00276B1F"/>
    <w:rsid w:val="002774A1"/>
    <w:rsid w:val="00280466"/>
    <w:rsid w:val="002811D3"/>
    <w:rsid w:val="00281A44"/>
    <w:rsid w:val="00283536"/>
    <w:rsid w:val="002846BB"/>
    <w:rsid w:val="0029280F"/>
    <w:rsid w:val="0029398E"/>
    <w:rsid w:val="0029639D"/>
    <w:rsid w:val="002A1618"/>
    <w:rsid w:val="002A2C34"/>
    <w:rsid w:val="002B1813"/>
    <w:rsid w:val="002B1E86"/>
    <w:rsid w:val="002B4C2F"/>
    <w:rsid w:val="002C2606"/>
    <w:rsid w:val="002C5476"/>
    <w:rsid w:val="002C5B36"/>
    <w:rsid w:val="002D000A"/>
    <w:rsid w:val="002D00E9"/>
    <w:rsid w:val="002D041F"/>
    <w:rsid w:val="002D0AB5"/>
    <w:rsid w:val="002D49C1"/>
    <w:rsid w:val="002D49CB"/>
    <w:rsid w:val="002D562E"/>
    <w:rsid w:val="002E0B2E"/>
    <w:rsid w:val="002E0C11"/>
    <w:rsid w:val="002E26CF"/>
    <w:rsid w:val="002E3A2D"/>
    <w:rsid w:val="002E4E96"/>
    <w:rsid w:val="002E55D8"/>
    <w:rsid w:val="002F11D3"/>
    <w:rsid w:val="002F133E"/>
    <w:rsid w:val="002F1EEC"/>
    <w:rsid w:val="002F2EB1"/>
    <w:rsid w:val="002F3992"/>
    <w:rsid w:val="002F7693"/>
    <w:rsid w:val="003004A7"/>
    <w:rsid w:val="00302EB9"/>
    <w:rsid w:val="003060C9"/>
    <w:rsid w:val="00306E51"/>
    <w:rsid w:val="00313095"/>
    <w:rsid w:val="00313592"/>
    <w:rsid w:val="003149C3"/>
    <w:rsid w:val="0031593E"/>
    <w:rsid w:val="00317F13"/>
    <w:rsid w:val="00326F90"/>
    <w:rsid w:val="00327D44"/>
    <w:rsid w:val="00332DCA"/>
    <w:rsid w:val="0033581D"/>
    <w:rsid w:val="00335A0D"/>
    <w:rsid w:val="00336AB5"/>
    <w:rsid w:val="003377BC"/>
    <w:rsid w:val="003416C2"/>
    <w:rsid w:val="00341CBD"/>
    <w:rsid w:val="003429D4"/>
    <w:rsid w:val="00342EA1"/>
    <w:rsid w:val="003432A4"/>
    <w:rsid w:val="0034376A"/>
    <w:rsid w:val="00343862"/>
    <w:rsid w:val="003450A7"/>
    <w:rsid w:val="00346CD1"/>
    <w:rsid w:val="00347662"/>
    <w:rsid w:val="00353FCC"/>
    <w:rsid w:val="00354F8F"/>
    <w:rsid w:val="00356445"/>
    <w:rsid w:val="00356DB9"/>
    <w:rsid w:val="0035715E"/>
    <w:rsid w:val="00362A83"/>
    <w:rsid w:val="003638BE"/>
    <w:rsid w:val="003642B9"/>
    <w:rsid w:val="00370B8F"/>
    <w:rsid w:val="0037370A"/>
    <w:rsid w:val="00374E9A"/>
    <w:rsid w:val="00382887"/>
    <w:rsid w:val="003848E0"/>
    <w:rsid w:val="00385A7E"/>
    <w:rsid w:val="00387256"/>
    <w:rsid w:val="00391362"/>
    <w:rsid w:val="0039171B"/>
    <w:rsid w:val="00392EBB"/>
    <w:rsid w:val="003A5DC0"/>
    <w:rsid w:val="003B2387"/>
    <w:rsid w:val="003B2B31"/>
    <w:rsid w:val="003B2DAF"/>
    <w:rsid w:val="003C3525"/>
    <w:rsid w:val="003C593B"/>
    <w:rsid w:val="003D29D8"/>
    <w:rsid w:val="003D31C8"/>
    <w:rsid w:val="003D66C0"/>
    <w:rsid w:val="003E507F"/>
    <w:rsid w:val="003E7D57"/>
    <w:rsid w:val="003F02F4"/>
    <w:rsid w:val="003F40D2"/>
    <w:rsid w:val="003F5B88"/>
    <w:rsid w:val="00401004"/>
    <w:rsid w:val="00410495"/>
    <w:rsid w:val="004132E9"/>
    <w:rsid w:val="00416711"/>
    <w:rsid w:val="00417182"/>
    <w:rsid w:val="004210E1"/>
    <w:rsid w:val="00421164"/>
    <w:rsid w:val="0042144B"/>
    <w:rsid w:val="00424E10"/>
    <w:rsid w:val="0042695A"/>
    <w:rsid w:val="00430FBB"/>
    <w:rsid w:val="004311C7"/>
    <w:rsid w:val="00431538"/>
    <w:rsid w:val="0043340C"/>
    <w:rsid w:val="00436F1E"/>
    <w:rsid w:val="00437410"/>
    <w:rsid w:val="004408FC"/>
    <w:rsid w:val="00440EF2"/>
    <w:rsid w:val="004445F5"/>
    <w:rsid w:val="00447AB1"/>
    <w:rsid w:val="00455EF4"/>
    <w:rsid w:val="00456022"/>
    <w:rsid w:val="00456245"/>
    <w:rsid w:val="00460B4A"/>
    <w:rsid w:val="00461D92"/>
    <w:rsid w:val="004623D4"/>
    <w:rsid w:val="00462DC6"/>
    <w:rsid w:val="004630EE"/>
    <w:rsid w:val="0046418A"/>
    <w:rsid w:val="00464457"/>
    <w:rsid w:val="00464468"/>
    <w:rsid w:val="00471189"/>
    <w:rsid w:val="004808C3"/>
    <w:rsid w:val="00480D61"/>
    <w:rsid w:val="00481AA3"/>
    <w:rsid w:val="0048272B"/>
    <w:rsid w:val="0048285F"/>
    <w:rsid w:val="004831C3"/>
    <w:rsid w:val="00483E99"/>
    <w:rsid w:val="004860D7"/>
    <w:rsid w:val="00487253"/>
    <w:rsid w:val="004924E0"/>
    <w:rsid w:val="00497266"/>
    <w:rsid w:val="004A0E44"/>
    <w:rsid w:val="004A309F"/>
    <w:rsid w:val="004B0155"/>
    <w:rsid w:val="004B0621"/>
    <w:rsid w:val="004B0FAB"/>
    <w:rsid w:val="004B1053"/>
    <w:rsid w:val="004B33FB"/>
    <w:rsid w:val="004B5FC9"/>
    <w:rsid w:val="004B6331"/>
    <w:rsid w:val="004B7F71"/>
    <w:rsid w:val="004C02AE"/>
    <w:rsid w:val="004C1C3A"/>
    <w:rsid w:val="004C2065"/>
    <w:rsid w:val="004C2555"/>
    <w:rsid w:val="004C276D"/>
    <w:rsid w:val="004C5E61"/>
    <w:rsid w:val="004C67C2"/>
    <w:rsid w:val="004C753D"/>
    <w:rsid w:val="004C7604"/>
    <w:rsid w:val="004C7E17"/>
    <w:rsid w:val="004D06AE"/>
    <w:rsid w:val="004D6164"/>
    <w:rsid w:val="004D6637"/>
    <w:rsid w:val="004E367D"/>
    <w:rsid w:val="004E3C46"/>
    <w:rsid w:val="004E5BB4"/>
    <w:rsid w:val="004E730C"/>
    <w:rsid w:val="004E7C90"/>
    <w:rsid w:val="004E7FF0"/>
    <w:rsid w:val="004F0208"/>
    <w:rsid w:val="004F378B"/>
    <w:rsid w:val="004F3C40"/>
    <w:rsid w:val="004F4403"/>
    <w:rsid w:val="00502660"/>
    <w:rsid w:val="00502717"/>
    <w:rsid w:val="005054EF"/>
    <w:rsid w:val="005147DA"/>
    <w:rsid w:val="005150D9"/>
    <w:rsid w:val="005156FB"/>
    <w:rsid w:val="00517327"/>
    <w:rsid w:val="00526304"/>
    <w:rsid w:val="00526BBB"/>
    <w:rsid w:val="0053012C"/>
    <w:rsid w:val="0053129A"/>
    <w:rsid w:val="00534024"/>
    <w:rsid w:val="00534508"/>
    <w:rsid w:val="00534EDC"/>
    <w:rsid w:val="00540802"/>
    <w:rsid w:val="0054584B"/>
    <w:rsid w:val="00547616"/>
    <w:rsid w:val="00547CB7"/>
    <w:rsid w:val="005501D4"/>
    <w:rsid w:val="00551A59"/>
    <w:rsid w:val="00554306"/>
    <w:rsid w:val="005558C4"/>
    <w:rsid w:val="0056011A"/>
    <w:rsid w:val="0056035A"/>
    <w:rsid w:val="00560DED"/>
    <w:rsid w:val="00565097"/>
    <w:rsid w:val="00567837"/>
    <w:rsid w:val="0057133C"/>
    <w:rsid w:val="005733F5"/>
    <w:rsid w:val="0058342C"/>
    <w:rsid w:val="00590EE1"/>
    <w:rsid w:val="00591A5C"/>
    <w:rsid w:val="00593726"/>
    <w:rsid w:val="00593C9F"/>
    <w:rsid w:val="005A015F"/>
    <w:rsid w:val="005A3E70"/>
    <w:rsid w:val="005A3F04"/>
    <w:rsid w:val="005A5B79"/>
    <w:rsid w:val="005A67EB"/>
    <w:rsid w:val="005B028F"/>
    <w:rsid w:val="005B08E9"/>
    <w:rsid w:val="005B0EFE"/>
    <w:rsid w:val="005B2A54"/>
    <w:rsid w:val="005B2F49"/>
    <w:rsid w:val="005B3EE5"/>
    <w:rsid w:val="005B44C0"/>
    <w:rsid w:val="005B5661"/>
    <w:rsid w:val="005B6F0C"/>
    <w:rsid w:val="005C0D69"/>
    <w:rsid w:val="005C125E"/>
    <w:rsid w:val="005C321D"/>
    <w:rsid w:val="005C4EF3"/>
    <w:rsid w:val="005D5572"/>
    <w:rsid w:val="005D5A52"/>
    <w:rsid w:val="005D6030"/>
    <w:rsid w:val="005D6ACA"/>
    <w:rsid w:val="005D6EE0"/>
    <w:rsid w:val="005D6F50"/>
    <w:rsid w:val="005D734A"/>
    <w:rsid w:val="005D7D1D"/>
    <w:rsid w:val="005E0DCF"/>
    <w:rsid w:val="005E1BD9"/>
    <w:rsid w:val="005E2158"/>
    <w:rsid w:val="005E38B3"/>
    <w:rsid w:val="005E3BEB"/>
    <w:rsid w:val="005E3C27"/>
    <w:rsid w:val="005E4C68"/>
    <w:rsid w:val="005E4E5A"/>
    <w:rsid w:val="005E4F77"/>
    <w:rsid w:val="005E5CE8"/>
    <w:rsid w:val="005F1284"/>
    <w:rsid w:val="005F14A3"/>
    <w:rsid w:val="005F1D32"/>
    <w:rsid w:val="005F37BC"/>
    <w:rsid w:val="005F54F2"/>
    <w:rsid w:val="005F7936"/>
    <w:rsid w:val="00602B33"/>
    <w:rsid w:val="00602F59"/>
    <w:rsid w:val="00603FEB"/>
    <w:rsid w:val="006045D2"/>
    <w:rsid w:val="00610B7E"/>
    <w:rsid w:val="00614D40"/>
    <w:rsid w:val="0061663C"/>
    <w:rsid w:val="006168CB"/>
    <w:rsid w:val="00622CAD"/>
    <w:rsid w:val="00622EB4"/>
    <w:rsid w:val="0062387C"/>
    <w:rsid w:val="0062388B"/>
    <w:rsid w:val="0062526A"/>
    <w:rsid w:val="0062569D"/>
    <w:rsid w:val="006256C7"/>
    <w:rsid w:val="006264D3"/>
    <w:rsid w:val="00626E5C"/>
    <w:rsid w:val="00627ECC"/>
    <w:rsid w:val="006315E5"/>
    <w:rsid w:val="00635A8E"/>
    <w:rsid w:val="006428BB"/>
    <w:rsid w:val="00642A53"/>
    <w:rsid w:val="006476CE"/>
    <w:rsid w:val="006529E1"/>
    <w:rsid w:val="006548B6"/>
    <w:rsid w:val="006569FF"/>
    <w:rsid w:val="0066182A"/>
    <w:rsid w:val="00662AE3"/>
    <w:rsid w:val="00663538"/>
    <w:rsid w:val="006639C6"/>
    <w:rsid w:val="00664CC1"/>
    <w:rsid w:val="0066521B"/>
    <w:rsid w:val="00670C53"/>
    <w:rsid w:val="00670DA9"/>
    <w:rsid w:val="006727BE"/>
    <w:rsid w:val="00672AF0"/>
    <w:rsid w:val="00675033"/>
    <w:rsid w:val="00677373"/>
    <w:rsid w:val="006824FC"/>
    <w:rsid w:val="00684C8B"/>
    <w:rsid w:val="006875F2"/>
    <w:rsid w:val="00687EA0"/>
    <w:rsid w:val="0069098A"/>
    <w:rsid w:val="00691FF6"/>
    <w:rsid w:val="00697225"/>
    <w:rsid w:val="006979E1"/>
    <w:rsid w:val="006A3CD1"/>
    <w:rsid w:val="006A5D65"/>
    <w:rsid w:val="006A75ED"/>
    <w:rsid w:val="006B2A0B"/>
    <w:rsid w:val="006B4362"/>
    <w:rsid w:val="006B4E64"/>
    <w:rsid w:val="006B52D1"/>
    <w:rsid w:val="006B741B"/>
    <w:rsid w:val="006C0867"/>
    <w:rsid w:val="006C4BE9"/>
    <w:rsid w:val="006C6D65"/>
    <w:rsid w:val="006C7157"/>
    <w:rsid w:val="006C7E25"/>
    <w:rsid w:val="006D1586"/>
    <w:rsid w:val="006D6C9C"/>
    <w:rsid w:val="006E6DD6"/>
    <w:rsid w:val="006E70EE"/>
    <w:rsid w:val="006F3198"/>
    <w:rsid w:val="006F41FF"/>
    <w:rsid w:val="006F56D9"/>
    <w:rsid w:val="006F7534"/>
    <w:rsid w:val="0070446E"/>
    <w:rsid w:val="00705248"/>
    <w:rsid w:val="00710264"/>
    <w:rsid w:val="00712AC8"/>
    <w:rsid w:val="00713B5D"/>
    <w:rsid w:val="00714235"/>
    <w:rsid w:val="0072036E"/>
    <w:rsid w:val="007215A1"/>
    <w:rsid w:val="00722C51"/>
    <w:rsid w:val="00725104"/>
    <w:rsid w:val="0072550F"/>
    <w:rsid w:val="00731017"/>
    <w:rsid w:val="00732D4D"/>
    <w:rsid w:val="007334D8"/>
    <w:rsid w:val="0073352F"/>
    <w:rsid w:val="00733A97"/>
    <w:rsid w:val="007349EE"/>
    <w:rsid w:val="00737848"/>
    <w:rsid w:val="0074396D"/>
    <w:rsid w:val="0075042B"/>
    <w:rsid w:val="00762BB5"/>
    <w:rsid w:val="00762D51"/>
    <w:rsid w:val="0076605B"/>
    <w:rsid w:val="007675A0"/>
    <w:rsid w:val="00772E31"/>
    <w:rsid w:val="007744BB"/>
    <w:rsid w:val="00774971"/>
    <w:rsid w:val="00777513"/>
    <w:rsid w:val="007858D2"/>
    <w:rsid w:val="007859BA"/>
    <w:rsid w:val="00786178"/>
    <w:rsid w:val="00791331"/>
    <w:rsid w:val="007958A8"/>
    <w:rsid w:val="007A0DC9"/>
    <w:rsid w:val="007A533A"/>
    <w:rsid w:val="007A53FD"/>
    <w:rsid w:val="007A6C47"/>
    <w:rsid w:val="007A6F7D"/>
    <w:rsid w:val="007A7C70"/>
    <w:rsid w:val="007B051C"/>
    <w:rsid w:val="007B146F"/>
    <w:rsid w:val="007B1E6F"/>
    <w:rsid w:val="007B4024"/>
    <w:rsid w:val="007C012F"/>
    <w:rsid w:val="007C181D"/>
    <w:rsid w:val="007C1F1F"/>
    <w:rsid w:val="007C3367"/>
    <w:rsid w:val="007C60C6"/>
    <w:rsid w:val="007C60F1"/>
    <w:rsid w:val="007D1E08"/>
    <w:rsid w:val="007D3381"/>
    <w:rsid w:val="007D3BA0"/>
    <w:rsid w:val="007D5C28"/>
    <w:rsid w:val="007D62BA"/>
    <w:rsid w:val="007D7CE6"/>
    <w:rsid w:val="007E3FBD"/>
    <w:rsid w:val="007E5D14"/>
    <w:rsid w:val="007F0E2F"/>
    <w:rsid w:val="007F495D"/>
    <w:rsid w:val="007F6156"/>
    <w:rsid w:val="007F7232"/>
    <w:rsid w:val="007F7313"/>
    <w:rsid w:val="00803A0D"/>
    <w:rsid w:val="00804DB2"/>
    <w:rsid w:val="00804F2A"/>
    <w:rsid w:val="00805A69"/>
    <w:rsid w:val="00810AA1"/>
    <w:rsid w:val="0081349C"/>
    <w:rsid w:val="00813C60"/>
    <w:rsid w:val="0081403F"/>
    <w:rsid w:val="00821269"/>
    <w:rsid w:val="00822586"/>
    <w:rsid w:val="00824D65"/>
    <w:rsid w:val="00830E68"/>
    <w:rsid w:val="00835188"/>
    <w:rsid w:val="00835663"/>
    <w:rsid w:val="008364CA"/>
    <w:rsid w:val="008411E2"/>
    <w:rsid w:val="00842C41"/>
    <w:rsid w:val="0084375F"/>
    <w:rsid w:val="00845181"/>
    <w:rsid w:val="008451D1"/>
    <w:rsid w:val="008452AF"/>
    <w:rsid w:val="008508A8"/>
    <w:rsid w:val="0085116D"/>
    <w:rsid w:val="00853125"/>
    <w:rsid w:val="0085496F"/>
    <w:rsid w:val="00854B65"/>
    <w:rsid w:val="00854CB1"/>
    <w:rsid w:val="00855569"/>
    <w:rsid w:val="00856BB3"/>
    <w:rsid w:val="00856BF9"/>
    <w:rsid w:val="00857A3C"/>
    <w:rsid w:val="0086135E"/>
    <w:rsid w:val="00863563"/>
    <w:rsid w:val="00867495"/>
    <w:rsid w:val="00870155"/>
    <w:rsid w:val="00876515"/>
    <w:rsid w:val="008766FB"/>
    <w:rsid w:val="00876AB0"/>
    <w:rsid w:val="00881070"/>
    <w:rsid w:val="008829DC"/>
    <w:rsid w:val="00882B0B"/>
    <w:rsid w:val="0088315C"/>
    <w:rsid w:val="008845D1"/>
    <w:rsid w:val="00885E42"/>
    <w:rsid w:val="00886263"/>
    <w:rsid w:val="00886D82"/>
    <w:rsid w:val="008906C6"/>
    <w:rsid w:val="00891EB4"/>
    <w:rsid w:val="00896FF8"/>
    <w:rsid w:val="008A0734"/>
    <w:rsid w:val="008A1FFB"/>
    <w:rsid w:val="008A3B5B"/>
    <w:rsid w:val="008A3C4D"/>
    <w:rsid w:val="008A6C73"/>
    <w:rsid w:val="008A743B"/>
    <w:rsid w:val="008A78E0"/>
    <w:rsid w:val="008B0BA5"/>
    <w:rsid w:val="008B1B0A"/>
    <w:rsid w:val="008B1BF3"/>
    <w:rsid w:val="008B4A65"/>
    <w:rsid w:val="008B7210"/>
    <w:rsid w:val="008B72F9"/>
    <w:rsid w:val="008C1635"/>
    <w:rsid w:val="008C43FD"/>
    <w:rsid w:val="008C4714"/>
    <w:rsid w:val="008C554F"/>
    <w:rsid w:val="008C5D35"/>
    <w:rsid w:val="008D5081"/>
    <w:rsid w:val="008D660C"/>
    <w:rsid w:val="008D6EFF"/>
    <w:rsid w:val="008D7371"/>
    <w:rsid w:val="008E1220"/>
    <w:rsid w:val="008E1CA0"/>
    <w:rsid w:val="008E2D08"/>
    <w:rsid w:val="008E375A"/>
    <w:rsid w:val="008E5840"/>
    <w:rsid w:val="008E60CD"/>
    <w:rsid w:val="008F025D"/>
    <w:rsid w:val="008F0EAE"/>
    <w:rsid w:val="008F3D5E"/>
    <w:rsid w:val="008F40D1"/>
    <w:rsid w:val="008F46AA"/>
    <w:rsid w:val="008F72F4"/>
    <w:rsid w:val="008F7C26"/>
    <w:rsid w:val="008F7C95"/>
    <w:rsid w:val="009003AF"/>
    <w:rsid w:val="0090283C"/>
    <w:rsid w:val="009122B8"/>
    <w:rsid w:val="0091387D"/>
    <w:rsid w:val="00913B57"/>
    <w:rsid w:val="00913CBD"/>
    <w:rsid w:val="00915647"/>
    <w:rsid w:val="00920E76"/>
    <w:rsid w:val="00924E39"/>
    <w:rsid w:val="00924E99"/>
    <w:rsid w:val="009326C1"/>
    <w:rsid w:val="00932E09"/>
    <w:rsid w:val="00933BDC"/>
    <w:rsid w:val="009340C1"/>
    <w:rsid w:val="0093488D"/>
    <w:rsid w:val="0093608D"/>
    <w:rsid w:val="00936FCA"/>
    <w:rsid w:val="009378FE"/>
    <w:rsid w:val="00942679"/>
    <w:rsid w:val="00942D05"/>
    <w:rsid w:val="009458F1"/>
    <w:rsid w:val="00945CC0"/>
    <w:rsid w:val="00945E7E"/>
    <w:rsid w:val="0094789D"/>
    <w:rsid w:val="0095346A"/>
    <w:rsid w:val="009541FE"/>
    <w:rsid w:val="00954B89"/>
    <w:rsid w:val="00955BFB"/>
    <w:rsid w:val="009579A7"/>
    <w:rsid w:val="00961658"/>
    <w:rsid w:val="00970C65"/>
    <w:rsid w:val="0097128F"/>
    <w:rsid w:val="009738EB"/>
    <w:rsid w:val="00976428"/>
    <w:rsid w:val="009764D0"/>
    <w:rsid w:val="00980C9A"/>
    <w:rsid w:val="0098192B"/>
    <w:rsid w:val="00984198"/>
    <w:rsid w:val="0098689E"/>
    <w:rsid w:val="009924BC"/>
    <w:rsid w:val="009927B3"/>
    <w:rsid w:val="00992C3E"/>
    <w:rsid w:val="00994977"/>
    <w:rsid w:val="009976DA"/>
    <w:rsid w:val="009A7D06"/>
    <w:rsid w:val="009B0121"/>
    <w:rsid w:val="009B03FB"/>
    <w:rsid w:val="009B5F19"/>
    <w:rsid w:val="009B7182"/>
    <w:rsid w:val="009C1031"/>
    <w:rsid w:val="009C600F"/>
    <w:rsid w:val="009C7B41"/>
    <w:rsid w:val="009D01DF"/>
    <w:rsid w:val="009D11E8"/>
    <w:rsid w:val="009D2DA5"/>
    <w:rsid w:val="009D47A4"/>
    <w:rsid w:val="009D5B5F"/>
    <w:rsid w:val="009D6BCD"/>
    <w:rsid w:val="009D7413"/>
    <w:rsid w:val="009E3C1D"/>
    <w:rsid w:val="009E5AD9"/>
    <w:rsid w:val="009E6F38"/>
    <w:rsid w:val="009F25B4"/>
    <w:rsid w:val="009F4A4E"/>
    <w:rsid w:val="009F4EEC"/>
    <w:rsid w:val="009F6F51"/>
    <w:rsid w:val="009F76E0"/>
    <w:rsid w:val="00A064B1"/>
    <w:rsid w:val="00A07ADA"/>
    <w:rsid w:val="00A12C5A"/>
    <w:rsid w:val="00A14215"/>
    <w:rsid w:val="00A1508E"/>
    <w:rsid w:val="00A21B30"/>
    <w:rsid w:val="00A22826"/>
    <w:rsid w:val="00A22D3C"/>
    <w:rsid w:val="00A25DAC"/>
    <w:rsid w:val="00A26181"/>
    <w:rsid w:val="00A26BE5"/>
    <w:rsid w:val="00A271A1"/>
    <w:rsid w:val="00A31B60"/>
    <w:rsid w:val="00A33E0B"/>
    <w:rsid w:val="00A36667"/>
    <w:rsid w:val="00A40F84"/>
    <w:rsid w:val="00A42F71"/>
    <w:rsid w:val="00A437B5"/>
    <w:rsid w:val="00A46F08"/>
    <w:rsid w:val="00A479A3"/>
    <w:rsid w:val="00A52E61"/>
    <w:rsid w:val="00A53151"/>
    <w:rsid w:val="00A57F07"/>
    <w:rsid w:val="00A61627"/>
    <w:rsid w:val="00A648C1"/>
    <w:rsid w:val="00A663B4"/>
    <w:rsid w:val="00A714F1"/>
    <w:rsid w:val="00A7768E"/>
    <w:rsid w:val="00A83969"/>
    <w:rsid w:val="00A93B1C"/>
    <w:rsid w:val="00A944A4"/>
    <w:rsid w:val="00A9455D"/>
    <w:rsid w:val="00A94D90"/>
    <w:rsid w:val="00A96A06"/>
    <w:rsid w:val="00AA06F5"/>
    <w:rsid w:val="00AA1456"/>
    <w:rsid w:val="00AA1D8D"/>
    <w:rsid w:val="00AA309D"/>
    <w:rsid w:val="00AA55B6"/>
    <w:rsid w:val="00AB21BF"/>
    <w:rsid w:val="00AB424D"/>
    <w:rsid w:val="00AB742E"/>
    <w:rsid w:val="00AC2C7C"/>
    <w:rsid w:val="00AC5636"/>
    <w:rsid w:val="00AC6511"/>
    <w:rsid w:val="00AC7328"/>
    <w:rsid w:val="00AC7B8B"/>
    <w:rsid w:val="00AD2A5F"/>
    <w:rsid w:val="00AD460E"/>
    <w:rsid w:val="00AE11BC"/>
    <w:rsid w:val="00AE2DE3"/>
    <w:rsid w:val="00AE56C3"/>
    <w:rsid w:val="00AE6AB8"/>
    <w:rsid w:val="00AE76D1"/>
    <w:rsid w:val="00AE7991"/>
    <w:rsid w:val="00AE7F4E"/>
    <w:rsid w:val="00AF01D6"/>
    <w:rsid w:val="00AF212E"/>
    <w:rsid w:val="00AF3F06"/>
    <w:rsid w:val="00AF70ED"/>
    <w:rsid w:val="00B016E1"/>
    <w:rsid w:val="00B0254F"/>
    <w:rsid w:val="00B0343D"/>
    <w:rsid w:val="00B1305F"/>
    <w:rsid w:val="00B17957"/>
    <w:rsid w:val="00B20B93"/>
    <w:rsid w:val="00B2272B"/>
    <w:rsid w:val="00B23B46"/>
    <w:rsid w:val="00B24888"/>
    <w:rsid w:val="00B324BD"/>
    <w:rsid w:val="00B333D3"/>
    <w:rsid w:val="00B374B8"/>
    <w:rsid w:val="00B37E07"/>
    <w:rsid w:val="00B403A1"/>
    <w:rsid w:val="00B408F3"/>
    <w:rsid w:val="00B47730"/>
    <w:rsid w:val="00B512FB"/>
    <w:rsid w:val="00B51BA5"/>
    <w:rsid w:val="00B52564"/>
    <w:rsid w:val="00B52868"/>
    <w:rsid w:val="00B546C5"/>
    <w:rsid w:val="00B547CB"/>
    <w:rsid w:val="00B55631"/>
    <w:rsid w:val="00B573F1"/>
    <w:rsid w:val="00B574E3"/>
    <w:rsid w:val="00B57E57"/>
    <w:rsid w:val="00B62258"/>
    <w:rsid w:val="00B64A9D"/>
    <w:rsid w:val="00B64D2B"/>
    <w:rsid w:val="00B65691"/>
    <w:rsid w:val="00B709FA"/>
    <w:rsid w:val="00B81481"/>
    <w:rsid w:val="00B82395"/>
    <w:rsid w:val="00B82896"/>
    <w:rsid w:val="00B90285"/>
    <w:rsid w:val="00B903F0"/>
    <w:rsid w:val="00B9055D"/>
    <w:rsid w:val="00B927DA"/>
    <w:rsid w:val="00B93942"/>
    <w:rsid w:val="00B940DE"/>
    <w:rsid w:val="00B95029"/>
    <w:rsid w:val="00B96C46"/>
    <w:rsid w:val="00BA0922"/>
    <w:rsid w:val="00BA0A8C"/>
    <w:rsid w:val="00BA456F"/>
    <w:rsid w:val="00BA497E"/>
    <w:rsid w:val="00BB07DA"/>
    <w:rsid w:val="00BB2259"/>
    <w:rsid w:val="00BB72F7"/>
    <w:rsid w:val="00BC01BE"/>
    <w:rsid w:val="00BC18D9"/>
    <w:rsid w:val="00BC362E"/>
    <w:rsid w:val="00BC6938"/>
    <w:rsid w:val="00BC7A17"/>
    <w:rsid w:val="00BD17B7"/>
    <w:rsid w:val="00BD27A9"/>
    <w:rsid w:val="00BD33B2"/>
    <w:rsid w:val="00BD3BCB"/>
    <w:rsid w:val="00BD5362"/>
    <w:rsid w:val="00BD6263"/>
    <w:rsid w:val="00BD6636"/>
    <w:rsid w:val="00BD7DAE"/>
    <w:rsid w:val="00BE199B"/>
    <w:rsid w:val="00BE3D0C"/>
    <w:rsid w:val="00BE4888"/>
    <w:rsid w:val="00BE48E4"/>
    <w:rsid w:val="00BE63E4"/>
    <w:rsid w:val="00BE78DA"/>
    <w:rsid w:val="00BF0E58"/>
    <w:rsid w:val="00BF0FF6"/>
    <w:rsid w:val="00BF3036"/>
    <w:rsid w:val="00BF48B4"/>
    <w:rsid w:val="00BF6DAF"/>
    <w:rsid w:val="00C01DC3"/>
    <w:rsid w:val="00C02580"/>
    <w:rsid w:val="00C02862"/>
    <w:rsid w:val="00C02D72"/>
    <w:rsid w:val="00C148BC"/>
    <w:rsid w:val="00C174BC"/>
    <w:rsid w:val="00C207F5"/>
    <w:rsid w:val="00C21238"/>
    <w:rsid w:val="00C27ADD"/>
    <w:rsid w:val="00C305EB"/>
    <w:rsid w:val="00C3093F"/>
    <w:rsid w:val="00C3303F"/>
    <w:rsid w:val="00C33BD7"/>
    <w:rsid w:val="00C34060"/>
    <w:rsid w:val="00C36151"/>
    <w:rsid w:val="00C3693E"/>
    <w:rsid w:val="00C43B4E"/>
    <w:rsid w:val="00C43B9B"/>
    <w:rsid w:val="00C4480F"/>
    <w:rsid w:val="00C45152"/>
    <w:rsid w:val="00C4568F"/>
    <w:rsid w:val="00C45C81"/>
    <w:rsid w:val="00C47494"/>
    <w:rsid w:val="00C52FA2"/>
    <w:rsid w:val="00C55009"/>
    <w:rsid w:val="00C55129"/>
    <w:rsid w:val="00C56E14"/>
    <w:rsid w:val="00C57644"/>
    <w:rsid w:val="00C67630"/>
    <w:rsid w:val="00C74743"/>
    <w:rsid w:val="00C81034"/>
    <w:rsid w:val="00C810A0"/>
    <w:rsid w:val="00C82447"/>
    <w:rsid w:val="00C82542"/>
    <w:rsid w:val="00C84E76"/>
    <w:rsid w:val="00C85A58"/>
    <w:rsid w:val="00C86329"/>
    <w:rsid w:val="00C864B7"/>
    <w:rsid w:val="00C92A21"/>
    <w:rsid w:val="00C95947"/>
    <w:rsid w:val="00C9650B"/>
    <w:rsid w:val="00CA3C7A"/>
    <w:rsid w:val="00CA6398"/>
    <w:rsid w:val="00CA6B61"/>
    <w:rsid w:val="00CA77E6"/>
    <w:rsid w:val="00CB026E"/>
    <w:rsid w:val="00CB0664"/>
    <w:rsid w:val="00CB1767"/>
    <w:rsid w:val="00CB2761"/>
    <w:rsid w:val="00CB2BC0"/>
    <w:rsid w:val="00CB3343"/>
    <w:rsid w:val="00CB387F"/>
    <w:rsid w:val="00CB59F0"/>
    <w:rsid w:val="00CC44A3"/>
    <w:rsid w:val="00CC54E3"/>
    <w:rsid w:val="00CC5653"/>
    <w:rsid w:val="00CC71A1"/>
    <w:rsid w:val="00CD4641"/>
    <w:rsid w:val="00CD4DF5"/>
    <w:rsid w:val="00CD6244"/>
    <w:rsid w:val="00CD7D30"/>
    <w:rsid w:val="00CE0414"/>
    <w:rsid w:val="00CE3A2F"/>
    <w:rsid w:val="00CE3F8B"/>
    <w:rsid w:val="00CE4AAD"/>
    <w:rsid w:val="00CE73FD"/>
    <w:rsid w:val="00CF1F43"/>
    <w:rsid w:val="00CF2E27"/>
    <w:rsid w:val="00D01E8C"/>
    <w:rsid w:val="00D04F6D"/>
    <w:rsid w:val="00D07370"/>
    <w:rsid w:val="00D11B10"/>
    <w:rsid w:val="00D13FF9"/>
    <w:rsid w:val="00D148DB"/>
    <w:rsid w:val="00D15C0B"/>
    <w:rsid w:val="00D161B0"/>
    <w:rsid w:val="00D16BEF"/>
    <w:rsid w:val="00D2033A"/>
    <w:rsid w:val="00D228BD"/>
    <w:rsid w:val="00D23704"/>
    <w:rsid w:val="00D2428F"/>
    <w:rsid w:val="00D24475"/>
    <w:rsid w:val="00D24AE1"/>
    <w:rsid w:val="00D30086"/>
    <w:rsid w:val="00D3031B"/>
    <w:rsid w:val="00D355A3"/>
    <w:rsid w:val="00D35959"/>
    <w:rsid w:val="00D361D0"/>
    <w:rsid w:val="00D37182"/>
    <w:rsid w:val="00D37AD3"/>
    <w:rsid w:val="00D434CC"/>
    <w:rsid w:val="00D44304"/>
    <w:rsid w:val="00D45566"/>
    <w:rsid w:val="00D4585C"/>
    <w:rsid w:val="00D45EEE"/>
    <w:rsid w:val="00D461E3"/>
    <w:rsid w:val="00D52DEF"/>
    <w:rsid w:val="00D52EDF"/>
    <w:rsid w:val="00D55DDC"/>
    <w:rsid w:val="00D57A0F"/>
    <w:rsid w:val="00D610E1"/>
    <w:rsid w:val="00D61464"/>
    <w:rsid w:val="00D63733"/>
    <w:rsid w:val="00D64451"/>
    <w:rsid w:val="00D648BB"/>
    <w:rsid w:val="00D703ED"/>
    <w:rsid w:val="00D70E40"/>
    <w:rsid w:val="00D70E6E"/>
    <w:rsid w:val="00D73F67"/>
    <w:rsid w:val="00D74990"/>
    <w:rsid w:val="00D76622"/>
    <w:rsid w:val="00D8058F"/>
    <w:rsid w:val="00D81D6B"/>
    <w:rsid w:val="00D852B6"/>
    <w:rsid w:val="00D90287"/>
    <w:rsid w:val="00D90C30"/>
    <w:rsid w:val="00D95269"/>
    <w:rsid w:val="00D95A8C"/>
    <w:rsid w:val="00D96501"/>
    <w:rsid w:val="00D96764"/>
    <w:rsid w:val="00D97F29"/>
    <w:rsid w:val="00DB25F3"/>
    <w:rsid w:val="00DB7944"/>
    <w:rsid w:val="00DC3754"/>
    <w:rsid w:val="00DC461F"/>
    <w:rsid w:val="00DC52C9"/>
    <w:rsid w:val="00DC52FA"/>
    <w:rsid w:val="00DD08BD"/>
    <w:rsid w:val="00DD1BF5"/>
    <w:rsid w:val="00DD3ED5"/>
    <w:rsid w:val="00DD6B66"/>
    <w:rsid w:val="00DE782F"/>
    <w:rsid w:val="00DE7ADD"/>
    <w:rsid w:val="00DE7BBB"/>
    <w:rsid w:val="00DF1E73"/>
    <w:rsid w:val="00DF4586"/>
    <w:rsid w:val="00DF5EDA"/>
    <w:rsid w:val="00E0459A"/>
    <w:rsid w:val="00E04FE8"/>
    <w:rsid w:val="00E1511E"/>
    <w:rsid w:val="00E1606B"/>
    <w:rsid w:val="00E1679B"/>
    <w:rsid w:val="00E25152"/>
    <w:rsid w:val="00E2537A"/>
    <w:rsid w:val="00E25A0A"/>
    <w:rsid w:val="00E25B46"/>
    <w:rsid w:val="00E3478B"/>
    <w:rsid w:val="00E3698F"/>
    <w:rsid w:val="00E42234"/>
    <w:rsid w:val="00E4362E"/>
    <w:rsid w:val="00E51962"/>
    <w:rsid w:val="00E52833"/>
    <w:rsid w:val="00E5594E"/>
    <w:rsid w:val="00E576B5"/>
    <w:rsid w:val="00E66C79"/>
    <w:rsid w:val="00E671A6"/>
    <w:rsid w:val="00E7205D"/>
    <w:rsid w:val="00E76E2F"/>
    <w:rsid w:val="00E83540"/>
    <w:rsid w:val="00E846C6"/>
    <w:rsid w:val="00E8537A"/>
    <w:rsid w:val="00E867D7"/>
    <w:rsid w:val="00E91A78"/>
    <w:rsid w:val="00E95BF5"/>
    <w:rsid w:val="00E95DD9"/>
    <w:rsid w:val="00EA0374"/>
    <w:rsid w:val="00EA1EA8"/>
    <w:rsid w:val="00EA5420"/>
    <w:rsid w:val="00EA7141"/>
    <w:rsid w:val="00EB2B36"/>
    <w:rsid w:val="00EB5F54"/>
    <w:rsid w:val="00EB6911"/>
    <w:rsid w:val="00EC4558"/>
    <w:rsid w:val="00EC65DF"/>
    <w:rsid w:val="00EC7F88"/>
    <w:rsid w:val="00ED0118"/>
    <w:rsid w:val="00ED2007"/>
    <w:rsid w:val="00ED7018"/>
    <w:rsid w:val="00EE0648"/>
    <w:rsid w:val="00EE3C22"/>
    <w:rsid w:val="00EF015B"/>
    <w:rsid w:val="00EF1277"/>
    <w:rsid w:val="00EF3ACD"/>
    <w:rsid w:val="00EF489D"/>
    <w:rsid w:val="00EF6EE4"/>
    <w:rsid w:val="00F00523"/>
    <w:rsid w:val="00F02107"/>
    <w:rsid w:val="00F029DC"/>
    <w:rsid w:val="00F06864"/>
    <w:rsid w:val="00F11924"/>
    <w:rsid w:val="00F217D8"/>
    <w:rsid w:val="00F24F1D"/>
    <w:rsid w:val="00F25898"/>
    <w:rsid w:val="00F25F28"/>
    <w:rsid w:val="00F25F4E"/>
    <w:rsid w:val="00F36B88"/>
    <w:rsid w:val="00F4056C"/>
    <w:rsid w:val="00F40CED"/>
    <w:rsid w:val="00F4222D"/>
    <w:rsid w:val="00F42542"/>
    <w:rsid w:val="00F42AAF"/>
    <w:rsid w:val="00F44122"/>
    <w:rsid w:val="00F5211A"/>
    <w:rsid w:val="00F55F8B"/>
    <w:rsid w:val="00F6116B"/>
    <w:rsid w:val="00F61E29"/>
    <w:rsid w:val="00F63DE1"/>
    <w:rsid w:val="00F63E66"/>
    <w:rsid w:val="00F6473D"/>
    <w:rsid w:val="00F64CC5"/>
    <w:rsid w:val="00F65B98"/>
    <w:rsid w:val="00F664D8"/>
    <w:rsid w:val="00F67E7B"/>
    <w:rsid w:val="00F72B41"/>
    <w:rsid w:val="00F72DCE"/>
    <w:rsid w:val="00F7361A"/>
    <w:rsid w:val="00F74317"/>
    <w:rsid w:val="00F760F7"/>
    <w:rsid w:val="00F80289"/>
    <w:rsid w:val="00F80746"/>
    <w:rsid w:val="00F807B9"/>
    <w:rsid w:val="00F83211"/>
    <w:rsid w:val="00F83966"/>
    <w:rsid w:val="00F83BC5"/>
    <w:rsid w:val="00F8412F"/>
    <w:rsid w:val="00F85657"/>
    <w:rsid w:val="00F86D54"/>
    <w:rsid w:val="00F914ED"/>
    <w:rsid w:val="00F91F3F"/>
    <w:rsid w:val="00F92374"/>
    <w:rsid w:val="00F93AD6"/>
    <w:rsid w:val="00F93CCE"/>
    <w:rsid w:val="00F954ED"/>
    <w:rsid w:val="00F9735E"/>
    <w:rsid w:val="00FA16EA"/>
    <w:rsid w:val="00FA2C8B"/>
    <w:rsid w:val="00FA675F"/>
    <w:rsid w:val="00FA6961"/>
    <w:rsid w:val="00FA7492"/>
    <w:rsid w:val="00FB2B9F"/>
    <w:rsid w:val="00FB3032"/>
    <w:rsid w:val="00FB4105"/>
    <w:rsid w:val="00FB5396"/>
    <w:rsid w:val="00FB5E91"/>
    <w:rsid w:val="00FB68AC"/>
    <w:rsid w:val="00FC00DD"/>
    <w:rsid w:val="00FC0E85"/>
    <w:rsid w:val="00FC19F4"/>
    <w:rsid w:val="00FC42D9"/>
    <w:rsid w:val="00FC51E3"/>
    <w:rsid w:val="00FC58C2"/>
    <w:rsid w:val="00FC67A3"/>
    <w:rsid w:val="00FC693F"/>
    <w:rsid w:val="00FC7172"/>
    <w:rsid w:val="00FC7188"/>
    <w:rsid w:val="00FC7E4E"/>
    <w:rsid w:val="00FD188C"/>
    <w:rsid w:val="00FD1B5C"/>
    <w:rsid w:val="00FD2EBE"/>
    <w:rsid w:val="00FD3298"/>
    <w:rsid w:val="00FD61DA"/>
    <w:rsid w:val="00FD68B2"/>
    <w:rsid w:val="00FE2B56"/>
    <w:rsid w:val="00FE4778"/>
    <w:rsid w:val="00FE4DAA"/>
    <w:rsid w:val="00FE5A76"/>
    <w:rsid w:val="00FE646E"/>
    <w:rsid w:val="00FF294E"/>
    <w:rsid w:val="00FF2C2F"/>
    <w:rsid w:val="00FF49C5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204D58FD-9078-4898-B0BA-91F1BB9B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227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42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rpitabal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Arpita Bali</cp:lastModifiedBy>
  <cp:revision>1049</cp:revision>
  <dcterms:created xsi:type="dcterms:W3CDTF">2013-12-23T23:15:00Z</dcterms:created>
  <dcterms:modified xsi:type="dcterms:W3CDTF">2025-06-06T03:33:00Z</dcterms:modified>
  <cp:category/>
</cp:coreProperties>
</file>